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Deployment-Handbuch – restaurant.bibabau.ch (Debian 13)</w:t>
      </w:r>
    </w:p>
    <w:p>
      <w:r>
        <w:t>Dieses Handbuch beschreibt alle Schritte, die über eine minimal installierte Debian-13-Installation hinaus erforderlich sind, um die Produktionsumgebung für restaurant.bibabau.ch aufzusetzen: Docker/Compose, Projekt-Setup, Nginx + TLS, FastAPI/Frontend, SMTP mit Mailcow, PostgreSQL, lokale &amp; Offsite-Backups (Backblaze B2 via restic), Raspberry‑Pi‑Kitchen‑Agent, Tests &amp; Troubleshooting.</w:t>
      </w:r>
    </w:p>
    <w:p>
      <w:pPr>
        <w:pStyle w:val="Heading1"/>
      </w:pPr>
      <w:r>
        <w:t>Voraussetzungen (bereits vorhanden / Annahmen)</w:t>
      </w:r>
    </w:p>
    <w:p>
      <w:r>
        <w:t>• Debian 13 (minimal) läuft, SSH-Zugang mit sudo-Rechten ist möglich.</w:t>
      </w:r>
    </w:p>
    <w:p>
      <w:r>
        <w:t>• DNS: restaurant.bibabau.ch zeigt per A/AAAA auf diesen Server (Port 80/443 erreichbar).</w:t>
      </w:r>
    </w:p>
    <w:p>
      <w:r>
        <w:t>• Mailcow-Instanz unter mail.bibabau.ch aktiv (SMTP-Konto no-reply@bibabau.ch vorhanden).</w:t>
      </w:r>
    </w:p>
    <w:p>
      <w:r>
        <w:t>• Du arbeitest mit einem Benutzerkonto, das in die Gruppe 'sudo' gehört.</w:t>
      </w:r>
    </w:p>
    <w:p>
      <w:pPr>
        <w:pStyle w:val="Heading1"/>
      </w:pPr>
      <w:r>
        <w:t>System-Tools &amp; Firewall (optional, falls noch nicht gesetzt)</w:t>
      </w:r>
    </w:p>
    <w:p>
      <w:r>
        <w:t>Aktualisieren und Basis-Tools installieren:</w:t>
      </w:r>
    </w:p>
    <w:p>
      <w:r>
        <w:rPr>
          <w:rFonts w:ascii="Courier New" w:hAnsi="Courier New"/>
        </w:rPr>
        <w:t>sudo apt update &amp;&amp; sudo apt -y upgrade</w:t>
        <w:br/>
        <w:t>sudo apt -y install ca-certificates curl gnupg lsb-release git ufw</w:t>
      </w:r>
    </w:p>
    <w:p>
      <w:r>
        <w:t>Zeitzone (Europe/Zurich) sicherstellen:</w:t>
      </w:r>
    </w:p>
    <w:p>
      <w:r>
        <w:rPr>
          <w:rFonts w:ascii="Courier New" w:hAnsi="Courier New"/>
        </w:rPr>
        <w:t>sudo timedatectl set-timezone Europe/Zurich</w:t>
      </w:r>
    </w:p>
    <w:p>
      <w:r>
        <w:t>UFW-Firewall (Ports 22, 80, 443 öffnen):</w:t>
      </w:r>
    </w:p>
    <w:p>
      <w:r>
        <w:rPr>
          <w:rFonts w:ascii="Courier New" w:hAnsi="Courier New"/>
        </w:rPr>
        <w:t>sudo ufw allow OpenSSH</w:t>
        <w:br/>
        <w:t>sudo ufw allow 80</w:t>
        <w:br/>
        <w:t>sudo ufw allow 443</w:t>
        <w:br/>
        <w:t>sudo ufw enable</w:t>
        <w:br/>
        <w:t>sudo ufw status</w:t>
      </w:r>
    </w:p>
    <w:p>
      <w:pPr>
        <w:pStyle w:val="Heading1"/>
      </w:pPr>
      <w:r>
        <w:t>Docker &amp; Docker Compose installieren</w:t>
      </w:r>
    </w:p>
    <w:p>
      <w:r>
        <w:t>Docker aus dem offiziellen Repository installieren:</w:t>
      </w:r>
    </w:p>
    <w:p>
      <w:r>
        <w:rPr>
          <w:rFonts w:ascii="Courier New" w:hAnsi="Courier New"/>
        </w:rPr>
        <w:t>sudo install -m 0755 -d /etc/apt/keyrings</w:t>
        <w:br/>
        <w:t>curl -fsSL https://download.docker.com/linux/debian/gpg | sudo gpg --dearmor -o /etc/apt/keyrings/docker.gpg</w:t>
        <w:br/>
        <w:t>sudo chmod a+r /etc/apt/keyrings/docker.gpg</w:t>
        <w:br/>
        <w:br/>
        <w:t>echo "deb [arch=$(dpkg --print-architecture) signed-by=/etc/apt/keyrings/docker.gpg] https://download.docker.com/linux/debian $(. /etc/os-release &amp;&amp; echo $VERSION_CODENAME) stable" | sudo tee /etc/apt/sources.list.d/docker.list &gt; /dev/null</w:t>
        <w:br/>
        <w:br/>
        <w:t>sudo apt update</w:t>
        <w:br/>
        <w:t>sudo apt -y install docker-ce docker-ce-cli containerd.io docker-buildx-plugin docker-compose-plugin</w:t>
        <w:br/>
        <w:br/>
        <w:t>sudo systemctl enable --now docker</w:t>
        <w:br/>
        <w:t>sudo usermod -aG docker $USER</w:t>
        <w:br/>
        <w:t>newgrp docker &lt;&lt;&lt;' '</w:t>
        <w:br/>
        <w:br/>
        <w:t>docker version</w:t>
        <w:br/>
        <w:t>docker compose version</w:t>
      </w:r>
    </w:p>
    <w:p>
      <w:pPr>
        <w:pStyle w:val="Heading1"/>
      </w:pPr>
      <w:r>
        <w:t>Projektverzeichnis &amp; Dateien bereitstellen</w:t>
      </w:r>
    </w:p>
    <w:p>
      <w:r>
        <w:t>Projektordner anlegen und Inhalte aus deinem Repo/Canvas auf den Server bringen:</w:t>
      </w:r>
    </w:p>
    <w:p>
      <w:r>
        <w:rPr>
          <w:rFonts w:ascii="Courier New" w:hAnsi="Courier New"/>
        </w:rPr>
        <w:t>mkdir -p ~/asia-restaurant &amp;&amp; cd ~/asia-restaurant</w:t>
        <w:br/>
        <w:t># Falls lokal vorhanden: scp -r asia-restaurant/* user@server:~/asia-restaurant/</w:t>
        <w:br/>
        <w:t># Oder git init &amp;&amp; Dateien gemäß Canvas-Struktur anlegen</w:t>
      </w:r>
    </w:p>
    <w:p>
      <w:pPr>
        <w:pStyle w:val="Heading1"/>
      </w:pPr>
      <w:r>
        <w:t>.env für restaurant.bibabau.ch ausfüllen</w:t>
      </w:r>
    </w:p>
    <w:p>
      <w:r>
        <w:t>Erstelle die Datei .env im Projektroot. Ersetze STRONG_* und Secrets durch sichere Werte:</w:t>
      </w:r>
    </w:p>
    <w:p>
      <w:r>
        <w:rPr>
          <w:rFonts w:ascii="Courier New" w:hAnsi="Courier New"/>
        </w:rPr>
        <w:t>TZ=Europe/Zurich</w:t>
        <w:br/>
        <w:t>API_HOST=0.0.0.0</w:t>
        <w:br/>
        <w:t>API_PORT=8000</w:t>
        <w:br/>
        <w:br/>
        <w:t>POSTGRES_USER=asiar</w:t>
        <w:br/>
        <w:t>POSTGRES_PASSWORD=STRONG_DB_PASSWORD</w:t>
        <w:br/>
        <w:t>POSTGRES_DB=asiar</w:t>
        <w:br/>
        <w:t>POSTGRES_HOST=db</w:t>
        <w:br/>
        <w:t>POSTGRES_PORT=5432</w:t>
        <w:br/>
        <w:t>DB_URL=postgresql+psycopg://asiar:STRONG_DB_PASSWORD@db:5432/asiar</w:t>
        <w:br/>
        <w:br/>
        <w:t>JWT_SECRET=CHANGE_TO_LONG_RANDOM_SECRET</w:t>
        <w:br/>
        <w:t>JWT_ALG=HS256</w:t>
        <w:br/>
        <w:t>JWT_EXPIRES_MIN=43200</w:t>
        <w:br/>
        <w:br/>
        <w:t>VITE_API_URL=https://restaurant.bibabau.ch/api</w:t>
        <w:br/>
        <w:t>VITE_WS_URL=wss://restaurant.bibabau.ch</w:t>
        <w:br/>
        <w:br/>
        <w:t>VITE_MATOMO_URL=https://matomo.bibabau.ch/</w:t>
        <w:br/>
        <w:t>VITE_MATOMO_SITE_ID=1</w:t>
        <w:br/>
        <w:br/>
        <w:t>MATOMO_URL=https://matomo.bibabau.ch/matomo.php</w:t>
        <w:br/>
        <w:t>MATOMO_SITE_ID=1</w:t>
        <w:br/>
        <w:t>MATOMO_TOKEN=</w:t>
        <w:br/>
        <w:br/>
        <w:t># SMTP (Mailcow)</w:t>
        <w:br/>
        <w:t>SMTP_HOST=mail.bibabau.ch</w:t>
        <w:br/>
        <w:t>SMTP_PORT=587</w:t>
        <w:br/>
        <w:t>SMTP_USER=no-reply@bibabau.ch</w:t>
        <w:br/>
        <w:t>SMTP_PASS=STRONG_MAIL_PASSWORD</w:t>
        <w:br/>
        <w:t>SMTP_STARTTLS=1</w:t>
        <w:br/>
        <w:t>SMTP_FROM="Asia Restaurant &lt;no-reply@bibabau.ch&gt;"</w:t>
        <w:br/>
        <w:t>KITCHEN_EMAIL=kueche@bibabau.ch</w:t>
        <w:br/>
        <w:t>HEALTH_MAIL_TOKEN=SET_RANDOM_TOKEN</w:t>
        <w:br/>
        <w:br/>
        <w:t># Backups (lokal)</w:t>
        <w:br/>
        <w:t>BACKUP_SCHEDULE_CRON=0 3 * * *</w:t>
        <w:br/>
        <w:t>BACKUP_RETENTION_DAYS=14</w:t>
        <w:br/>
        <w:t>BACKUP_DIR_HOST=./backups</w:t>
        <w:br/>
        <w:br/>
        <w:t># Offsite Backups – Backblaze B2 via S3 API</w:t>
        <w:br/>
        <w:t>OFFSITE_SCHEDULE_CRON=30 3 * * *</w:t>
        <w:br/>
        <w:t>RESTIC_REPOSITORY=s3:https://s3.eu-central-003.backblazeb2.com/DEIN-BUCKET/pfad</w:t>
        <w:br/>
        <w:t>AWS_ACCESS_KEY_ID=B2_KEY_ID</w:t>
        <w:br/>
        <w:t>AWS_SECRET_ACCESS_KEY=B2_APP_KEY</w:t>
        <w:br/>
        <w:t>RESTIC_PASSWORD=STRONG_RESTIC_PASSWORD</w:t>
        <w:br/>
        <w:t>RESTIC_KEEP_LAST=7</w:t>
        <w:br/>
        <w:t>RESTIC_KEEP_DAILY=14</w:t>
        <w:br/>
        <w:t>RESTIC_KEEP_WEEKLY=8</w:t>
        <w:br/>
        <w:t>RESTIC_KEEP_MONTHLY=12</w:t>
        <w:br/>
        <w:t>OFFSITE_INCLUDE=/backups</w:t>
      </w:r>
    </w:p>
    <w:p>
      <w:r>
        <w:rPr>
          <w:rFonts w:ascii="Courier New" w:hAnsi="Courier New"/>
        </w:rPr>
        <w:t>mkdir -p backups</w:t>
      </w:r>
    </w:p>
    <w:p>
      <w:pPr>
        <w:pStyle w:val="Heading1"/>
      </w:pPr>
      <w:r>
        <w:t>Produktions-Build &amp; Nginx mit TLS (Let’s Encrypt)</w:t>
      </w:r>
    </w:p>
    <w:p>
      <w:r>
        <w:t>Frontend builden und als statische Dateien bereitstellen (Volume füllen):</w:t>
      </w:r>
    </w:p>
    <w:p>
      <w:r>
        <w:rPr>
          <w:rFonts w:ascii="Courier New" w:hAnsi="Courier New"/>
        </w:rPr>
        <w:t># Im Projektroot</w:t>
        <w:br/>
        <w:t>docker build -t asia-frontend-prod:latest -f frontend/Dockerfile.prod frontend</w:t>
        <w:br/>
        <w:t>CID=$(docker create asia-frontend-prod:latest)</w:t>
        <w:br/>
        <w:t>docker run --rm -v frontend_dist:/dest --volumes-from $CID alpine sh -c "cp -r /* /dest/"</w:t>
        <w:br/>
        <w:t>docker rm $CID</w:t>
      </w:r>
    </w:p>
    <w:p>
      <w:r>
        <w:t>Web (HTTP) vorab starten, damit ACME-Challenge beantwortet werden kann:</w:t>
      </w:r>
    </w:p>
    <w:p>
      <w:r>
        <w:rPr>
          <w:rFonts w:ascii="Courier New" w:hAnsi="Courier New"/>
        </w:rPr>
        <w:t>docker compose -f docker-compose.prod.yml up -d web</w:t>
      </w:r>
    </w:p>
    <w:p>
      <w:r>
        <w:t>Zertifikat für restaurant.bibabau.ch holen:</w:t>
      </w:r>
    </w:p>
    <w:p>
      <w:r>
        <w:rPr>
          <w:rFonts w:ascii="Courier New" w:hAnsi="Courier New"/>
        </w:rPr>
        <w:t>docker run --rm   -v $(pwd)/nginx:/etc/nginx/conf.d:ro   -v webroot:/var/www/certbot   -v letsencrypt:/etc/letsencrypt   certbot/certbot certonly --webroot -w /var/www/certbot   -d restaurant.bibabau.ch --agree-tos -m admin@bibabau.ch --no-eff-email</w:t>
      </w:r>
    </w:p>
    <w:p>
      <w:r>
        <w:t>Gesamten Stack starten (HTTPS aktiv):</w:t>
      </w:r>
    </w:p>
    <w:p>
      <w:r>
        <w:rPr>
          <w:rFonts w:ascii="Courier New" w:hAnsi="Courier New"/>
        </w:rPr>
        <w:t>docker compose -f docker-compose.prod.yml up -d --build</w:t>
      </w:r>
    </w:p>
    <w:p>
      <w:pPr>
        <w:pStyle w:val="Heading1"/>
      </w:pPr>
      <w:r>
        <w:t>Demo-Menü, SMTP-Health, Matomo prüfen</w:t>
      </w:r>
    </w:p>
    <w:p>
      <w:r>
        <w:t>Demo-Menü anlegen (einmalig):</w:t>
      </w:r>
    </w:p>
    <w:p>
      <w:r>
        <w:rPr>
          <w:rFonts w:ascii="Courier New" w:hAnsi="Courier New"/>
        </w:rPr>
        <w:t>curl -X POST https://restaurant.bibabau.ch/api/dev/seed</w:t>
      </w:r>
    </w:p>
    <w:p>
      <w:r>
        <w:t>SMTP-Health-Test (ersetzt dein Token und Zielpostfach):</w:t>
      </w:r>
    </w:p>
    <w:p>
      <w:r>
        <w:rPr>
          <w:rFonts w:ascii="Courier New" w:hAnsi="Courier New"/>
        </w:rPr>
        <w:t>curl -X POST "https://restaurant.bibabau.ch/api/health/mail?to=dein@mail.tld"   -H "X-Health-Token: $(grep HEALTH_MAIL_TOKEN .env | cut -d= -f2)"</w:t>
      </w:r>
    </w:p>
    <w:p>
      <w:r>
        <w:t>Matomo: Prüfe, ob Pageviews/E-Commerce-Orders auftauchen (Adblocker deaktivieren).</w:t>
      </w:r>
    </w:p>
    <w:p>
      <w:pPr>
        <w:pStyle w:val="Heading1"/>
      </w:pPr>
      <w:r>
        <w:t>Raspberry Pi 4 – Kitchen-Agent installieren</w:t>
      </w:r>
    </w:p>
    <w:p>
      <w:r>
        <w:t>Auf dem Pi vorbereiten und Agent als Service einrichten:</w:t>
      </w:r>
    </w:p>
    <w:p>
      <w:r>
        <w:rPr>
          <w:rFonts w:ascii="Courier New" w:hAnsi="Courier New"/>
        </w:rPr>
        <w:t>sudo apt update &amp;&amp; sudo apt -y install python3 python3-pip git</w:t>
        <w:br/>
        <w:t>pip3 install websockets RPi.GPIO</w:t>
        <w:br/>
        <w:br/>
        <w:t># pi_agent.py nach /home/pi kopieren (aus deinem Repo)</w:t>
        <w:br/>
        <w:t># scp pi_agent/pi_agent.py pi@raspberrypi:/home/pi/</w:t>
        <w:br/>
        <w:br/>
        <w:t>sudo tee /etc/systemd/system/kitchen-agent.service &gt;/dev/null &lt;&lt;'EOF'</w:t>
        <w:br/>
        <w:t>[Unit]</w:t>
        <w:br/>
        <w:t>Description=Kitchen WebSocket Agent</w:t>
        <w:br/>
        <w:t>After=network-online.target</w:t>
        <w:br/>
        <w:br/>
        <w:t>[Service]</w:t>
        <w:br/>
        <w:t>ExecStart=/usr/bin/python3 /home/pi/pi_agent.py</w:t>
        <w:br/>
        <w:t>Restart=always</w:t>
        <w:br/>
        <w:t>User=pi</w:t>
        <w:br/>
        <w:t>Environment=KITCHEN_WS=wss://restaurant.bibabau.ch/ws/kitchen</w:t>
        <w:br/>
        <w:t>Environment=SIGNAL_PIN=18</w:t>
        <w:br/>
        <w:t>Environment=PRINT_TICKETS=0</w:t>
        <w:br/>
        <w:t>#Environment=PRINTER_NAME=KitchenPrinter</w:t>
        <w:br/>
        <w:br/>
        <w:t>[Install]</w:t>
        <w:br/>
        <w:t>WantedBy=multi-user.target</w:t>
        <w:br/>
        <w:t>EOF</w:t>
        <w:br/>
        <w:br/>
        <w:t>sudo systemctl daemon-reload</w:t>
        <w:br/>
        <w:t>sudo systemctl enable --now kitchen-agent</w:t>
        <w:br/>
        <w:t>systemctl status kitchen-agent --no-pager</w:t>
      </w:r>
    </w:p>
    <w:p>
      <w:r>
        <w:t>GPIO 18 (BCM) für LED/Buzzer nutzen. Druck aktivieren: PRINT_TICKETS=1 und CUPS-Druckername setzen.</w:t>
      </w:r>
    </w:p>
    <w:p>
      <w:pPr>
        <w:pStyle w:val="Heading1"/>
      </w:pPr>
      <w:r>
        <w:t>Backups – lokal (pg_dump) &amp; Rotation</w:t>
      </w:r>
    </w:p>
    <w:p>
      <w:r>
        <w:t>Ersten manuellen Lauf anstoßen und prüfen, dass Files entstehen:</w:t>
      </w:r>
    </w:p>
    <w:p>
      <w:r>
        <w:rPr>
          <w:rFonts w:ascii="Courier New" w:hAnsi="Courier New"/>
        </w:rPr>
        <w:t>docker compose -f docker-compose.prod.yml run --rm db-backup /app/backup.sh run</w:t>
        <w:br/>
        <w:t>ls -lah backups/</w:t>
      </w:r>
    </w:p>
    <w:p>
      <w:r>
        <w:t>Automatik: täglich 03:00, Retention 14 Tage (über .env).</w:t>
      </w:r>
    </w:p>
    <w:p>
      <w:pPr>
        <w:pStyle w:val="Heading1"/>
      </w:pPr>
      <w:r>
        <w:t>Offsite-Backups – Backblaze B2 (restic, verschlüsselt)</w:t>
      </w:r>
    </w:p>
    <w:p>
      <w:r>
        <w:t>Offsite-Service starten und ersten Upload testen:</w:t>
      </w:r>
    </w:p>
    <w:p>
      <w:r>
        <w:rPr>
          <w:rFonts w:ascii="Courier New" w:hAnsi="Courier New"/>
        </w:rPr>
        <w:t>docker compose -f docker-compose.prod.yml up -d --build offsite-backup</w:t>
        <w:br/>
        <w:t>docker compose -f docker-compose.prod.yml run --rm offsite-backup /bin/sh /app/offsite.sh run</w:t>
      </w:r>
    </w:p>
    <w:p>
      <w:r>
        <w:t>Snapshots anzeigen und Restore testen (in lokalen Ordner ./restore):</w:t>
      </w:r>
    </w:p>
    <w:p>
      <w:r>
        <w:rPr>
          <w:rFonts w:ascii="Courier New" w:hAnsi="Courier New"/>
        </w:rPr>
        <w:t>docker compose -f docker-compose.prod.yml run --rm offsite-backup restic snapshots</w:t>
        <w:br/>
        <w:br/>
        <w:t>mkdir -p restore</w:t>
        <w:br/>
        <w:t>docker run --rm   -e RESTIC_REPOSITORY="$RESTIC_REPOSITORY"   -e RESTIC_PASSWORD="$RESTIC_PASSWORD"   -e AWS_ACCESS_KEY_ID="$AWS_ACCESS_KEY_ID"   -e AWS_SECRET_ACCESS_KEY="$AWS_SECRET_ACCESS_KEY"   -v $(pwd)/restore:/restore   restic/restic:latest restore latest --target /restore</w:t>
      </w:r>
    </w:p>
    <w:p>
      <w:r>
        <w:t>Anschließend den gewünschten Dump (*.dump.gz) mit pg_restore einspielen (siehe Restore-Guide).</w:t>
      </w:r>
    </w:p>
    <w:p>
      <w:pPr>
        <w:pStyle w:val="Heading1"/>
      </w:pPr>
      <w:r>
        <w:t>Funktionstests (Ende-zu-Ende)</w:t>
      </w:r>
    </w:p>
    <w:p>
      <w:r>
        <w:t>1) Frontend öffnen: https://restaurant.bibabau.ch</w:t>
      </w:r>
    </w:p>
    <w:p>
      <w:r>
        <w:t>2) Registrieren/Einloggen → Bestellung durchführen (Abholzeit ≥ 30 Min).</w:t>
      </w:r>
    </w:p>
    <w:p>
      <w:r>
        <w:t>3) Küche: Neue Bestellung erscheint in der Kitchen-UI; Pi signalisiert (LED/Buzzer).</w:t>
      </w:r>
    </w:p>
    <w:p>
      <w:r>
        <w:t>4) E-Mail: Kunde &amp; Küche erhalten Mails (Mailcow-Logs prüfen, falls nicht).</w:t>
      </w:r>
    </w:p>
    <w:p>
      <w:r>
        <w:t>5) Matomo: E-Commerce-Order sichtbar nach Checkout.</w:t>
      </w:r>
    </w:p>
    <w:p>
      <w:pPr>
        <w:pStyle w:val="Heading1"/>
      </w:pPr>
      <w:r>
        <w:t>Troubleshooting – häufige Probleme &amp; Lösungen</w:t>
      </w:r>
    </w:p>
    <w:p>
      <w:r>
        <w:t>API 502/404:</w:t>
      </w:r>
    </w:p>
    <w:p>
      <w:r>
        <w:rPr>
          <w:rFonts w:ascii="Courier New" w:hAnsi="Courier New"/>
        </w:rPr>
        <w:t>docker compose -f docker-compose.prod.yml logs -f api web</w:t>
      </w:r>
    </w:p>
    <w:p>
      <w:r>
        <w:t>WebSocket funktioniert nicht:</w:t>
      </w:r>
    </w:p>
    <w:p>
      <w:r>
        <w:t>• Prüfe Nginx-/ws/-Block, Ports/Firewall, Browser-Konsole.</w:t>
      </w:r>
    </w:p>
    <w:p>
      <w:r>
        <w:t>E-Mails kommen nicht an:</w:t>
      </w:r>
    </w:p>
    <w:p>
      <w:r>
        <w:t>• SMTP-Creds/STARTTLS, DKIM/SPF/DMARC, rDNS, Spam-Ordner.</w:t>
      </w:r>
    </w:p>
    <w:p>
      <w:r>
        <w:t>Matomo leer:</w:t>
      </w:r>
    </w:p>
    <w:p>
      <w:r>
        <w:t>• VITE_MATOMO_* prüfen; Adblocker deaktivieren.</w:t>
      </w:r>
    </w:p>
    <w:p>
      <w:r>
        <w:t>Abholzeit abgelehnt:</w:t>
      </w:r>
    </w:p>
    <w:p>
      <w:r>
        <w:t>• Server erzwingt now+30m (Europe/Zurich); Client-Uhrzeit ggf. falsch.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